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Dokumentacja strony TRNshop</w:t>
      </w:r>
    </w:p>
    <w:p>
      <w:pPr>
        <w:pStyle w:val="Heading2"/>
      </w:pPr>
      <w:r>
        <w:t>1. Wprowadzenie</w:t>
      </w:r>
    </w:p>
    <w:p>
      <w:r>
        <w:t>Projekt TRNshop to sklep internetowy zawierający różne funkcjonalności, takie jak zarządzanie użytkownikami, produktami, zamówieniami oraz koszykiem zakupów. Strona została napisana w języku PHP z wykorzystaniem bazy danych MySQL.</w:t>
      </w:r>
    </w:p>
    <w:p>
      <w:pPr>
        <w:pStyle w:val="Heading2"/>
      </w:pPr>
      <w:r>
        <w:t>2. Struktura Plików</w:t>
      </w:r>
    </w:p>
    <w:p>
      <w:r>
        <w:t>Poniżej przedstawiono strukturę plików i folderów w projekcie:</w:t>
      </w:r>
    </w:p>
    <w:p>
      <w:r>
        <w:br/>
        <w:t xml:space="preserve">    - admin.php: Panel administracyjny sklepu.</w:t>
        <w:br/>
        <w:t xml:space="preserve">    - dodaj_do_koszyka.php: Dodawanie produktów do koszyka.</w:t>
        <w:br/>
        <w:t xml:space="preserve">    - finalizuj_zamowienie.php: Proces finalizacji zamówienia.</w:t>
        <w:br/>
        <w:t xml:space="preserve">    - index.php: Strona główna sklepu.</w:t>
        <w:br/>
        <w:t xml:space="preserve">    - informacje.php: Strona z informacjami.</w:t>
        <w:br/>
        <w:t xml:space="preserve">    - kategorie.php: Obsługa kategorii produktów.</w:t>
        <w:br/>
        <w:t xml:space="preserve">    - klienci.php: Zarządzanie klientami.</w:t>
        <w:br/>
        <w:t xml:space="preserve">    - koszyk.php: Widok koszyka.</w:t>
        <w:br/>
        <w:t xml:space="preserve">    - logout.php: Wylogowanie użytkownika.</w:t>
        <w:br/>
        <w:t xml:space="preserve">    - logowanie.php / logowanie-PHP.php: Formularze i logika logowania użytkowników.</w:t>
        <w:br/>
        <w:t xml:space="preserve">    - o_nas.php: Informacje o sklepie.</w:t>
        <w:br/>
        <w:t xml:space="preserve">    - panel_klienta.php: Panel klienta z jego zamówieniami.</w:t>
        <w:br/>
        <w:t xml:space="preserve">    - potwierdzenie.php: Strona potwierdzenia zamówienia.</w:t>
        <w:br/>
        <w:t xml:space="preserve">    - produkty.php: Lista produktów w sklepie.</w:t>
        <w:br/>
        <w:t xml:space="preserve">    - produkt_strona.php: Szczegóły produktu.</w:t>
        <w:br/>
        <w:t xml:space="preserve">    - regulamin.php: Regulamin sklepu.</w:t>
        <w:br/>
        <w:t xml:space="preserve">    - rejestracja.php / rejestracja-PHP.php: Formularz rejestracyjny i logika rejestracji.</w:t>
        <w:br/>
        <w:t xml:space="preserve">    - reset_hasla.php: Resetowanie hasła.</w:t>
        <w:br/>
        <w:t xml:space="preserve">    - usun_z_koszyka.php: Usuwanie produktów z koszyka.</w:t>
        <w:br/>
        <w:t xml:space="preserve">    - zamowienia.php: Zarządzanie zamówieniami.</w:t>
        <w:br/>
        <w:t xml:space="preserve">    - zloz_zamowienie.php: Składanie zamówienia.</w:t>
        <w:br/>
        <w:t xml:space="preserve">    - zmiana_hasla.php: Formularz zmiany hasła.</w:t>
        <w:br/>
        <w:t xml:space="preserve">    </w:t>
      </w:r>
    </w:p>
    <w:p>
      <w:pPr>
        <w:pStyle w:val="Heading2"/>
      </w:pPr>
      <w:r>
        <w:t>3. Pliki Stylów</w:t>
      </w:r>
    </w:p>
    <w:p>
      <w:r>
        <w:br/>
        <w:t xml:space="preserve">    - styl_1.css: Główny arkusz stylów dla strony.</w:t>
        <w:br/>
        <w:t xml:space="preserve">    - styl_2.css: Dodatkowe style strony.</w:t>
        <w:br/>
        <w:t xml:space="preserve">    </w:t>
      </w:r>
    </w:p>
    <w:p>
      <w:pPr>
        <w:pStyle w:val="Heading2"/>
      </w:pPr>
      <w:r>
        <w:t>4. Logo</w:t>
      </w:r>
    </w:p>
    <w:p>
      <w:r>
        <w:t>Plik logo.jpg zawiera logo sklepu, które wyświetlane jest w nagłówku strony.</w:t>
      </w:r>
    </w:p>
    <w:p>
      <w:pPr>
        <w:pStyle w:val="Heading2"/>
      </w:pPr>
      <w:r>
        <w:t>5. Zdjęcia Produktów</w:t>
      </w:r>
    </w:p>
    <w:p>
      <w:r>
        <w:t>Folder zdjecia_prod/ zawiera zdjęcia produktów, które są wyświetlane na stronie produktowej.</w:t>
      </w:r>
    </w:p>
    <w:p>
      <w:pPr>
        <w:pStyle w:val="Heading2"/>
      </w:pPr>
      <w:r>
        <w:t>6. Baza Danych</w:t>
      </w:r>
    </w:p>
    <w:p>
      <w:r>
        <w:t>Plik stronabaza.sql zawiera schemat bazy danych, który można zaimportować do MySQL w celu skonfigurowania środowiska.</w:t>
      </w:r>
    </w:p>
    <w:p>
      <w:pPr>
        <w:pStyle w:val="Heading2"/>
      </w:pPr>
      <w:r>
        <w:t>7. Biblioteki</w:t>
      </w:r>
    </w:p>
    <w:p>
      <w:r>
        <w:br/>
        <w:t xml:space="preserve">    - PHPMailer: Biblioteka do wysyłania e-maili. Zawiera funkcjonalności związane z konfiguracją SMTP oraz gotowe tłumaczenia.</w:t>
        <w:br/>
        <w:t xml:space="preserve">    </w:t>
      </w:r>
    </w:p>
    <w:p>
      <w:pPr>
        <w:pStyle w:val="Heading2"/>
      </w:pPr>
      <w:r>
        <w:t>8. Pliki Projektowe</w:t>
      </w:r>
    </w:p>
    <w:p>
      <w:r>
        <w:br/>
        <w:t xml:space="preserve">    - Folder .git: Zawiera dane repozytorium Git.</w:t>
        <w:br/>
        <w:t xml:space="preserve">    - Folder .idea: Pliki konfiguracyjne IDE (np. PhpStorm).</w:t>
        <w:br/>
        <w:t xml:space="preserve">    </w:t>
      </w:r>
    </w:p>
    <w:p>
      <w:pPr>
        <w:pStyle w:val="Heading2"/>
      </w:pPr>
      <w:r>
        <w:t>9. Działanie i Funkcjonalności</w:t>
      </w:r>
    </w:p>
    <w:p>
      <w:r>
        <w:br/>
        <w:t xml:space="preserve">    Strona umożliwia:</w:t>
        <w:br/>
        <w:t xml:space="preserve">    - Logowanie i rejestrację użytkowników.</w:t>
        <w:br/>
        <w:t xml:space="preserve">    - Przeglądanie produktów według kategorii.</w:t>
        <w:br/>
        <w:t xml:space="preserve">    - Dodawanie i usuwanie produktów z koszyka.</w:t>
        <w:br/>
        <w:t xml:space="preserve">    - Składanie zamówień i ich finalizację.</w:t>
        <w:br/>
        <w:t xml:space="preserve">    - Zarządzanie kontem użytkownika (zmiana hasła, resetowanie hasła).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