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Dokumentacja projektu TRNshop</w:t>
      </w:r>
    </w:p>
    <w:p>
      <w:pPr>
        <w:pStyle w:val="Heading2"/>
      </w:pPr>
      <w:r>
        <w:t>Wprowadzenie</w:t>
      </w:r>
    </w:p>
    <w:p>
      <w:r>
        <w:t>Projekt TRNshop to aplikacja internetowa przeznaczona do obsługi sklepu internetowego. Składa się z wielu modułów napisanych w PHP, zarządzania produktami, koszykiem oraz procesami użytkownika.</w:t>
      </w:r>
    </w:p>
    <w:p>
      <w:pPr>
        <w:pStyle w:val="Heading2"/>
      </w:pPr>
      <w:r>
        <w:t>Pliki PHP</w:t>
      </w:r>
    </w:p>
    <w:p>
      <w:pPr>
        <w:pStyle w:val="Heading3"/>
      </w:pPr>
      <w:r>
        <w:t>admin.php</w:t>
      </w:r>
    </w:p>
    <w:p>
      <w:r>
        <w:t>Moduł administracyjny do zarządzania treściami i ustawieniami sklepu.</w:t>
      </w:r>
    </w:p>
    <w:p>
      <w:pPr>
        <w:pStyle w:val="Heading3"/>
      </w:pPr>
      <w:r>
        <w:t>dodaj_do_koszyka.php</w:t>
      </w:r>
    </w:p>
    <w:p>
      <w:r>
        <w:t>Skrypt odpowiedzialny za dodawanie produktów do koszyka użytkownika.</w:t>
      </w:r>
    </w:p>
    <w:p>
      <w:pPr>
        <w:pStyle w:val="Heading3"/>
      </w:pPr>
      <w:r>
        <w:t>finalizuj_zamowienie.php</w:t>
      </w:r>
    </w:p>
    <w:p>
      <w:r>
        <w:t>Obsługuje proces finalizacji zamówienia przez użytkownika.</w:t>
      </w:r>
    </w:p>
    <w:p>
      <w:pPr>
        <w:pStyle w:val="Heading3"/>
      </w:pPr>
      <w:r>
        <w:t>index.php</w:t>
      </w:r>
    </w:p>
    <w:p>
      <w:r>
        <w:t>Strona główna sklepu, zawierająca najważniejsze informacje i oferty.</w:t>
      </w:r>
    </w:p>
    <w:p>
      <w:pPr>
        <w:pStyle w:val="Heading3"/>
      </w:pPr>
      <w:r>
        <w:t>informacje.php</w:t>
      </w:r>
    </w:p>
    <w:p>
      <w:r>
        <w:t>Zawiera dodatkowe informacje o sklepie lub jego usługach.</w:t>
      </w:r>
    </w:p>
    <w:p>
      <w:pPr>
        <w:pStyle w:val="Heading3"/>
      </w:pPr>
      <w:r>
        <w:t>kategorie.php</w:t>
      </w:r>
    </w:p>
    <w:p>
      <w:r>
        <w:t>Wyświetla listę kategorii dostępnych w sklepie.</w:t>
      </w:r>
    </w:p>
    <w:p>
      <w:pPr>
        <w:pStyle w:val="Heading3"/>
      </w:pPr>
      <w:r>
        <w:t>klienci.php</w:t>
      </w:r>
    </w:p>
    <w:p>
      <w:r>
        <w:t>Moduł do zarządzania informacjami o klientach.</w:t>
      </w:r>
    </w:p>
    <w:p>
      <w:pPr>
        <w:pStyle w:val="Heading3"/>
      </w:pPr>
      <w:r>
        <w:t>koszyk.php</w:t>
      </w:r>
    </w:p>
    <w:p>
      <w:r>
        <w:t>Wyświetla zawartość koszyka użytkownika.</w:t>
      </w:r>
    </w:p>
    <w:p>
      <w:pPr>
        <w:pStyle w:val="Heading3"/>
      </w:pPr>
      <w:r>
        <w:t>logout.php</w:t>
      </w:r>
    </w:p>
    <w:p>
      <w:r>
        <w:t>Obsługuje wylogowanie użytkownika z systemu.</w:t>
      </w:r>
    </w:p>
    <w:p>
      <w:pPr>
        <w:pStyle w:val="Heading3"/>
      </w:pPr>
      <w:r>
        <w:t>logowanie-PHP.php</w:t>
      </w:r>
    </w:p>
    <w:p>
      <w:r>
        <w:t>Logika odpowiedzialna za autoryzację użytkownika.</w:t>
      </w:r>
    </w:p>
    <w:p>
      <w:pPr>
        <w:pStyle w:val="Heading3"/>
      </w:pPr>
      <w:r>
        <w:t>logowanie.php</w:t>
      </w:r>
    </w:p>
    <w:p>
      <w:r>
        <w:t>Formularz logowania dla użytkowników.</w:t>
      </w:r>
    </w:p>
    <w:p>
      <w:pPr>
        <w:pStyle w:val="Heading3"/>
      </w:pPr>
      <w:r>
        <w:t>o_nas.php</w:t>
      </w:r>
    </w:p>
    <w:p>
      <w:r>
        <w:t>Strona informacyjna 'O nas', opisująca sklep.</w:t>
      </w:r>
    </w:p>
    <w:p>
      <w:pPr>
        <w:pStyle w:val="Heading3"/>
      </w:pPr>
      <w:r>
        <w:t>panel_klienta.php</w:t>
      </w:r>
    </w:p>
    <w:p>
      <w:r>
        <w:t>Panel użytkownika z informacjami o zamówieniach i danych.</w:t>
      </w:r>
    </w:p>
    <w:p>
      <w:pPr>
        <w:pStyle w:val="Heading3"/>
      </w:pPr>
      <w:r>
        <w:t>produkty.php</w:t>
      </w:r>
    </w:p>
    <w:p>
      <w:r>
        <w:t>Lista produktów dostępnych w sklepie.</w:t>
      </w:r>
    </w:p>
    <w:p>
      <w:pPr>
        <w:pStyle w:val="Heading3"/>
      </w:pPr>
      <w:r>
        <w:t>produkt_strona.php</w:t>
      </w:r>
    </w:p>
    <w:p>
      <w:r>
        <w:t>Szczegółowa strona danego produktu.</w:t>
      </w:r>
    </w:p>
    <w:p>
      <w:pPr>
        <w:pStyle w:val="Heading3"/>
      </w:pPr>
      <w:r>
        <w:t>regulamin.php</w:t>
      </w:r>
    </w:p>
    <w:p>
      <w:r>
        <w:t>Wyświetla regulamin korzystania ze sklepu.</w:t>
      </w:r>
    </w:p>
    <w:p>
      <w:pPr>
        <w:pStyle w:val="Heading3"/>
      </w:pPr>
      <w:r>
        <w:t>rejestracja-PHP.php</w:t>
      </w:r>
    </w:p>
    <w:p>
      <w:r>
        <w:t>Logika rejestracji nowych użytkowników.</w:t>
      </w:r>
    </w:p>
    <w:p>
      <w:pPr>
        <w:pStyle w:val="Heading3"/>
      </w:pPr>
      <w:r>
        <w:t>rejestracja.php</w:t>
      </w:r>
    </w:p>
    <w:p>
      <w:r>
        <w:t>Formularz rejestracji użytkowników.</w:t>
      </w:r>
    </w:p>
    <w:p>
      <w:pPr>
        <w:pStyle w:val="Heading3"/>
      </w:pPr>
      <w:r>
        <w:t>usun_z_koszyka.php</w:t>
      </w:r>
    </w:p>
    <w:p>
      <w:r>
        <w:t>Obsługuje usuwanie produktów z koszyka.</w:t>
      </w:r>
    </w:p>
    <w:p>
      <w:pPr>
        <w:pStyle w:val="Heading3"/>
      </w:pPr>
      <w:r>
        <w:t>zamowienia.php</w:t>
      </w:r>
    </w:p>
    <w:p>
      <w:r>
        <w:t>Zarządzanie zamówieniami złożonymi przez użytkowników.</w:t>
      </w:r>
    </w:p>
    <w:p>
      <w:pPr>
        <w:pStyle w:val="Heading2"/>
      </w:pPr>
      <w:r>
        <w:t>Pliki statyczne</w:t>
      </w:r>
    </w:p>
    <w:p>
      <w:r>
        <w:t>W projekcie znajduje się kilka plików graficznych i stylów:</w:t>
      </w:r>
    </w:p>
    <w:p>
      <w:r>
        <w:t>- logo.jpg: Logo sklepu.</w:t>
      </w:r>
    </w:p>
    <w:p>
      <w:r>
        <w:t>- styl_1.css, styl_2.css: Pliki CSS odpowiedzialne za wygląd strony.</w:t>
      </w:r>
    </w:p>
    <w:p>
      <w:r>
        <w:t>- zdjecia_prod/: Folder zawierający zdjęcia produktów.</w:t>
      </w:r>
    </w:p>
    <w:p>
      <w:pPr>
        <w:pStyle w:val="Heading2"/>
      </w:pPr>
      <w:r>
        <w:t>Baza danych</w:t>
      </w:r>
    </w:p>
    <w:p>
      <w:r>
        <w:t>Projekt zawiera plik 'stronabaza.sql', który jest eksportem struktury bazy danych. Zawiera tabele, które przechowują informacje o użytkownikach, produktach, zamówieniach i koszykach.</w:t>
      </w:r>
    </w:p>
    <w:p>
      <w:pPr>
        <w:pStyle w:val="Heading2"/>
      </w:pPr>
      <w:r>
        <w:t>Repozytorium Git</w:t>
      </w:r>
    </w:p>
    <w:p>
      <w:r>
        <w:t>W projekcie znajduje się folder .git, co wskazuje na to, że projekt jest zarządzany przy użyciu systemu kontroli wersji Git.</w:t>
      </w:r>
    </w:p>
    <w:p>
      <w:pPr>
        <w:pStyle w:val="Heading2"/>
      </w:pPr>
      <w:r>
        <w:t>Pliki IDE</w:t>
      </w:r>
    </w:p>
    <w:p>
      <w:r>
        <w:t>Folder .idea/ zawiera konfigurację projektu dla IDE PHPStorm, w tym pliki ustawień i konfiguracji modułów.</w:t>
      </w:r>
    </w:p>
    <w:p>
      <w:pPr>
        <w:pStyle w:val="Heading2"/>
      </w:pPr>
      <w:r>
        <w:t>Zakończenie</w:t>
      </w:r>
    </w:p>
    <w:p>
      <w:r>
        <w:t>Dokumentacja opisuje strukturę projektu TRNshop, jego główne moduły oraz pliki pomocnicze. Dalsze szczegóły działania mogą być oparte na analizie kodu źródłowego każdego pliku.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